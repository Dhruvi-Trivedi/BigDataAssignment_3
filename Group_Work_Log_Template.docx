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A04AE" w14:textId="40FB1F3B" w:rsidR="008A3E40" w:rsidRPr="002B7084" w:rsidRDefault="00000000" w:rsidP="002B7084">
      <w:pPr>
        <w:pStyle w:val="Heading2"/>
        <w:rPr>
          <w:rFonts w:asciiTheme="minorHAnsi" w:hAnsiTheme="minorHAnsi"/>
          <w:b w:val="0"/>
          <w:bCs w:val="0"/>
          <w:sz w:val="32"/>
          <w:szCs w:val="32"/>
        </w:rPr>
      </w:pPr>
      <w:r w:rsidRPr="002B7084">
        <w:rPr>
          <w:rFonts w:asciiTheme="minorHAnsi" w:hAnsiTheme="minorHAnsi"/>
          <w:b w:val="0"/>
          <w:bCs w:val="0"/>
          <w:sz w:val="32"/>
          <w:szCs w:val="32"/>
        </w:rPr>
        <w:t>Assignment Name:</w:t>
      </w:r>
      <w:r w:rsidR="002B7084" w:rsidRPr="002B7084">
        <w:rPr>
          <w:rFonts w:asciiTheme="minorHAnsi" w:hAnsiTheme="minorHAnsi"/>
          <w:b w:val="0"/>
          <w:bCs w:val="0"/>
          <w:sz w:val="32"/>
          <w:szCs w:val="32"/>
        </w:rPr>
        <w:t xml:space="preserve"> Big Data Processing A</w:t>
      </w:r>
      <w:r w:rsidR="006570F2">
        <w:rPr>
          <w:rFonts w:asciiTheme="minorHAnsi" w:hAnsiTheme="minorHAnsi"/>
          <w:b w:val="0"/>
          <w:bCs w:val="0"/>
          <w:sz w:val="32"/>
          <w:szCs w:val="32"/>
        </w:rPr>
        <w:t>3</w:t>
      </w:r>
    </w:p>
    <w:p w14:paraId="78A27C52" w14:textId="36804ED2" w:rsidR="008A3E40" w:rsidRPr="002B7084" w:rsidRDefault="00000000" w:rsidP="002B7084">
      <w:pPr>
        <w:spacing w:before="120" w:after="120"/>
        <w:rPr>
          <w:sz w:val="24"/>
          <w:szCs w:val="24"/>
        </w:rPr>
      </w:pPr>
      <w:r w:rsidRPr="002B7084">
        <w:rPr>
          <w:sz w:val="24"/>
          <w:szCs w:val="24"/>
        </w:rPr>
        <w:t>Group Number:</w:t>
      </w:r>
      <w:r w:rsidR="00A65274">
        <w:rPr>
          <w:sz w:val="24"/>
          <w:szCs w:val="24"/>
        </w:rPr>
        <w:t xml:space="preserve"> A3 100</w:t>
      </w:r>
    </w:p>
    <w:p w14:paraId="0C885266" w14:textId="705579AF" w:rsidR="008A3E40" w:rsidRPr="002B7084" w:rsidRDefault="00000000">
      <w:pPr>
        <w:rPr>
          <w:sz w:val="24"/>
          <w:szCs w:val="24"/>
        </w:rPr>
      </w:pPr>
      <w:r w:rsidRPr="002B7084">
        <w:rPr>
          <w:sz w:val="24"/>
          <w:szCs w:val="24"/>
        </w:rPr>
        <w:t>Group Members:</w:t>
      </w:r>
    </w:p>
    <w:p w14:paraId="64CDC93A" w14:textId="782545EE" w:rsidR="008A3E40" w:rsidRPr="00A65274" w:rsidRDefault="00000000" w:rsidP="00A65274">
      <w:pPr>
        <w:pStyle w:val="ListParagraph"/>
        <w:numPr>
          <w:ilvl w:val="0"/>
          <w:numId w:val="13"/>
        </w:numPr>
        <w:rPr>
          <w:sz w:val="24"/>
          <w:szCs w:val="24"/>
          <w:lang w:val="en-AU"/>
        </w:rPr>
      </w:pPr>
      <w:r w:rsidRPr="002B7084">
        <w:rPr>
          <w:sz w:val="24"/>
          <w:szCs w:val="24"/>
        </w:rPr>
        <w:t xml:space="preserve">Student 1: </w:t>
      </w:r>
      <w:r w:rsidR="00A65274">
        <w:rPr>
          <w:sz w:val="24"/>
          <w:szCs w:val="24"/>
        </w:rPr>
        <w:t>Maitreya Milind Kadam (s4087536)</w:t>
      </w:r>
    </w:p>
    <w:p w14:paraId="515BB4B5" w14:textId="19C88614" w:rsidR="002B7084" w:rsidRPr="00A65274" w:rsidRDefault="00000000" w:rsidP="00A6527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7084">
        <w:rPr>
          <w:sz w:val="24"/>
          <w:szCs w:val="24"/>
        </w:rPr>
        <w:t xml:space="preserve">Student 2: </w:t>
      </w:r>
      <w:r w:rsidR="00A65274">
        <w:rPr>
          <w:sz w:val="24"/>
          <w:szCs w:val="24"/>
        </w:rPr>
        <w:t>Dhruvi Trivedi (s4146514)</w:t>
      </w:r>
    </w:p>
    <w:p w14:paraId="0A1FA38F" w14:textId="77777777" w:rsidR="008A3E40" w:rsidRPr="002B7084" w:rsidRDefault="00000000" w:rsidP="002B7084">
      <w:pPr>
        <w:pStyle w:val="Heading2"/>
        <w:spacing w:after="200"/>
        <w:rPr>
          <w:rFonts w:asciiTheme="minorHAnsi" w:hAnsiTheme="minorHAnsi"/>
          <w:b w:val="0"/>
          <w:bCs w:val="0"/>
          <w:sz w:val="24"/>
          <w:szCs w:val="24"/>
        </w:rPr>
      </w:pPr>
      <w:r w:rsidRPr="002B7084">
        <w:rPr>
          <w:rFonts w:asciiTheme="minorHAnsi" w:hAnsiTheme="minorHAnsi"/>
          <w:b w:val="0"/>
          <w:bCs w:val="0"/>
          <w:sz w:val="24"/>
          <w:szCs w:val="24"/>
        </w:rPr>
        <w:t>Weekly Activity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A3E40" w:rsidRPr="002B7084" w14:paraId="43803016" w14:textId="77777777" w:rsidTr="002B7084">
        <w:tc>
          <w:tcPr>
            <w:tcW w:w="1728" w:type="dxa"/>
          </w:tcPr>
          <w:p w14:paraId="7AD26502" w14:textId="77777777" w:rsidR="008A3E40" w:rsidRPr="002B7084" w:rsidRDefault="00000000" w:rsidP="002B7084">
            <w:pPr>
              <w:jc w:val="center"/>
              <w:rPr>
                <w:sz w:val="24"/>
                <w:szCs w:val="24"/>
              </w:rPr>
            </w:pPr>
            <w:r w:rsidRPr="002B7084">
              <w:rPr>
                <w:sz w:val="24"/>
                <w:szCs w:val="24"/>
              </w:rPr>
              <w:t>Date</w:t>
            </w:r>
          </w:p>
        </w:tc>
        <w:tc>
          <w:tcPr>
            <w:tcW w:w="1728" w:type="dxa"/>
          </w:tcPr>
          <w:p w14:paraId="747A098A" w14:textId="77777777" w:rsidR="008A3E40" w:rsidRPr="002B7084" w:rsidRDefault="00000000" w:rsidP="002B7084">
            <w:pPr>
              <w:jc w:val="center"/>
              <w:rPr>
                <w:sz w:val="24"/>
                <w:szCs w:val="24"/>
              </w:rPr>
            </w:pPr>
            <w:r w:rsidRPr="002B7084">
              <w:rPr>
                <w:sz w:val="24"/>
                <w:szCs w:val="24"/>
              </w:rPr>
              <w:t>Task Description</w:t>
            </w:r>
          </w:p>
        </w:tc>
        <w:tc>
          <w:tcPr>
            <w:tcW w:w="1728" w:type="dxa"/>
          </w:tcPr>
          <w:p w14:paraId="08CCF117" w14:textId="77777777" w:rsidR="008A3E40" w:rsidRPr="002B7084" w:rsidRDefault="00000000" w:rsidP="002B7084">
            <w:pPr>
              <w:jc w:val="center"/>
              <w:rPr>
                <w:sz w:val="24"/>
                <w:szCs w:val="24"/>
              </w:rPr>
            </w:pPr>
            <w:r w:rsidRPr="002B7084">
              <w:rPr>
                <w:sz w:val="24"/>
                <w:szCs w:val="24"/>
              </w:rPr>
              <w:t>Contributor(s)</w:t>
            </w:r>
          </w:p>
        </w:tc>
        <w:tc>
          <w:tcPr>
            <w:tcW w:w="1728" w:type="dxa"/>
          </w:tcPr>
          <w:p w14:paraId="3949BFDF" w14:textId="77777777" w:rsidR="008A3E40" w:rsidRPr="002B7084" w:rsidRDefault="00000000" w:rsidP="002B7084">
            <w:pPr>
              <w:jc w:val="center"/>
              <w:rPr>
                <w:sz w:val="24"/>
                <w:szCs w:val="24"/>
              </w:rPr>
            </w:pPr>
            <w:r w:rsidRPr="002B7084">
              <w:rPr>
                <w:sz w:val="24"/>
                <w:szCs w:val="24"/>
              </w:rPr>
              <w:t>Estimated Time Spent</w:t>
            </w:r>
          </w:p>
        </w:tc>
        <w:tc>
          <w:tcPr>
            <w:tcW w:w="1728" w:type="dxa"/>
          </w:tcPr>
          <w:p w14:paraId="5D52908C" w14:textId="77777777" w:rsidR="008A3E40" w:rsidRPr="002B7084" w:rsidRDefault="00000000" w:rsidP="002B7084">
            <w:pPr>
              <w:jc w:val="center"/>
              <w:rPr>
                <w:sz w:val="24"/>
                <w:szCs w:val="24"/>
              </w:rPr>
            </w:pPr>
            <w:r w:rsidRPr="002B7084">
              <w:rPr>
                <w:sz w:val="24"/>
                <w:szCs w:val="24"/>
              </w:rPr>
              <w:t>Notes / Comments</w:t>
            </w:r>
          </w:p>
        </w:tc>
      </w:tr>
      <w:tr w:rsidR="008A3E40" w:rsidRPr="002B7084" w14:paraId="2A792535" w14:textId="77777777" w:rsidTr="002B7084">
        <w:tc>
          <w:tcPr>
            <w:tcW w:w="1728" w:type="dxa"/>
          </w:tcPr>
          <w:p w14:paraId="27C1A50B" w14:textId="25A9160E" w:rsidR="008A3E40" w:rsidRPr="002B7084" w:rsidRDefault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10/10/2025</w:t>
            </w:r>
          </w:p>
        </w:tc>
        <w:tc>
          <w:tcPr>
            <w:tcW w:w="1728" w:type="dxa"/>
          </w:tcPr>
          <w:p w14:paraId="4AE563CC" w14:textId="363E3FD3" w:rsidR="008A3E40" w:rsidRPr="002B7084" w:rsidRDefault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1 Code Setup and Execution</w:t>
            </w:r>
          </w:p>
        </w:tc>
        <w:tc>
          <w:tcPr>
            <w:tcW w:w="1728" w:type="dxa"/>
          </w:tcPr>
          <w:p w14:paraId="5D3269EA" w14:textId="5A12AE38" w:rsidR="008A3E40" w:rsidRPr="002B7084" w:rsidRDefault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Maitreya Milind Kadam &amp; Dhruvi Trivedi</w:t>
            </w:r>
          </w:p>
        </w:tc>
        <w:tc>
          <w:tcPr>
            <w:tcW w:w="1728" w:type="dxa"/>
          </w:tcPr>
          <w:p w14:paraId="721629EB" w14:textId="36E208A6" w:rsidR="008A3E40" w:rsidRPr="002B7084" w:rsidRDefault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  <w:tc>
          <w:tcPr>
            <w:tcW w:w="1728" w:type="dxa"/>
          </w:tcPr>
          <w:p w14:paraId="57531C7F" w14:textId="0626AB30" w:rsidR="008A3E40" w:rsidRPr="002B7084" w:rsidRDefault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a GitHub repository to keep a log about work updates</w:t>
            </w:r>
          </w:p>
        </w:tc>
      </w:tr>
      <w:tr w:rsidR="00BF4785" w:rsidRPr="002B7084" w14:paraId="3306156A" w14:textId="77777777" w:rsidTr="002B7084">
        <w:tc>
          <w:tcPr>
            <w:tcW w:w="1728" w:type="dxa"/>
          </w:tcPr>
          <w:p w14:paraId="04951968" w14:textId="62DA5040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13/10/2025</w:t>
            </w:r>
          </w:p>
        </w:tc>
        <w:tc>
          <w:tcPr>
            <w:tcW w:w="1728" w:type="dxa"/>
          </w:tcPr>
          <w:p w14:paraId="66FC5244" w14:textId="000F0CD3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2 Code Setup and Execution</w:t>
            </w:r>
          </w:p>
        </w:tc>
        <w:tc>
          <w:tcPr>
            <w:tcW w:w="1728" w:type="dxa"/>
          </w:tcPr>
          <w:p w14:paraId="78ECF056" w14:textId="2C0DF1AB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Maitreya Milind Kadam &amp; Dhruvi Trivedi</w:t>
            </w:r>
          </w:p>
        </w:tc>
        <w:tc>
          <w:tcPr>
            <w:tcW w:w="1728" w:type="dxa"/>
          </w:tcPr>
          <w:p w14:paraId="34CD1A30" w14:textId="71E74240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  <w:tc>
          <w:tcPr>
            <w:tcW w:w="1728" w:type="dxa"/>
          </w:tcPr>
          <w:p w14:paraId="3B728286" w14:textId="45C09765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2 code written and discussed</w:t>
            </w:r>
          </w:p>
        </w:tc>
      </w:tr>
      <w:tr w:rsidR="00BF4785" w:rsidRPr="002B7084" w14:paraId="060FEFB0" w14:textId="77777777" w:rsidTr="002B7084">
        <w:tc>
          <w:tcPr>
            <w:tcW w:w="1728" w:type="dxa"/>
          </w:tcPr>
          <w:p w14:paraId="0B7048F8" w14:textId="760B1E60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1208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/10/2025</w:t>
            </w:r>
          </w:p>
        </w:tc>
        <w:tc>
          <w:tcPr>
            <w:tcW w:w="1728" w:type="dxa"/>
          </w:tcPr>
          <w:p w14:paraId="6DAC142E" w14:textId="7F663553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3 Code Setup and Testing</w:t>
            </w:r>
          </w:p>
        </w:tc>
        <w:tc>
          <w:tcPr>
            <w:tcW w:w="1728" w:type="dxa"/>
          </w:tcPr>
          <w:p w14:paraId="7D8F0A7D" w14:textId="1D1A4959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Maitreya Milind Kadam &amp; Dhruvi Trivedi</w:t>
            </w:r>
          </w:p>
        </w:tc>
        <w:tc>
          <w:tcPr>
            <w:tcW w:w="1728" w:type="dxa"/>
          </w:tcPr>
          <w:p w14:paraId="73925F42" w14:textId="166AC88C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hours</w:t>
            </w:r>
          </w:p>
        </w:tc>
        <w:tc>
          <w:tcPr>
            <w:tcW w:w="1728" w:type="dxa"/>
          </w:tcPr>
          <w:p w14:paraId="515D5EF0" w14:textId="66CBEFE4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3 code written and tested to understand the logical functioning.</w:t>
            </w:r>
          </w:p>
        </w:tc>
      </w:tr>
      <w:tr w:rsidR="00BF4785" w:rsidRPr="002B7084" w14:paraId="08C948CC" w14:textId="77777777" w:rsidTr="002B7084">
        <w:tc>
          <w:tcPr>
            <w:tcW w:w="1728" w:type="dxa"/>
          </w:tcPr>
          <w:p w14:paraId="2C6AE5E4" w14:textId="23B63062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22/10/2025</w:t>
            </w:r>
          </w:p>
        </w:tc>
        <w:tc>
          <w:tcPr>
            <w:tcW w:w="1728" w:type="dxa"/>
          </w:tcPr>
          <w:p w14:paraId="1C022316" w14:textId="0E9B3D37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3 Testing and Debugging</w:t>
            </w:r>
          </w:p>
        </w:tc>
        <w:tc>
          <w:tcPr>
            <w:tcW w:w="1728" w:type="dxa"/>
          </w:tcPr>
          <w:p w14:paraId="1908D2DE" w14:textId="06E6CFD6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Maitreya Milind Kadam &amp; Dhruvi Trivedi</w:t>
            </w:r>
          </w:p>
        </w:tc>
        <w:tc>
          <w:tcPr>
            <w:tcW w:w="1728" w:type="dxa"/>
          </w:tcPr>
          <w:p w14:paraId="028E5A41" w14:textId="5A36E48B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hours</w:t>
            </w:r>
          </w:p>
        </w:tc>
        <w:tc>
          <w:tcPr>
            <w:tcW w:w="1728" w:type="dxa"/>
          </w:tcPr>
          <w:p w14:paraId="2A292DA8" w14:textId="46E30C7E" w:rsidR="00BF4785" w:rsidRPr="002B7084" w:rsidRDefault="00BF4785" w:rsidP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3 code debugged and corrected to match the logical requirements.</w:t>
            </w:r>
          </w:p>
        </w:tc>
      </w:tr>
    </w:tbl>
    <w:p w14:paraId="28913ECE" w14:textId="77777777" w:rsidR="008A3E40" w:rsidRPr="002B7084" w:rsidRDefault="00000000" w:rsidP="002B7084">
      <w:pPr>
        <w:pStyle w:val="Heading2"/>
        <w:spacing w:after="200"/>
        <w:rPr>
          <w:rFonts w:asciiTheme="minorHAnsi" w:hAnsiTheme="minorHAnsi"/>
          <w:b w:val="0"/>
          <w:bCs w:val="0"/>
          <w:sz w:val="24"/>
          <w:szCs w:val="24"/>
        </w:rPr>
      </w:pPr>
      <w:r w:rsidRPr="002B7084">
        <w:rPr>
          <w:rFonts w:asciiTheme="minorHAnsi" w:hAnsiTheme="minorHAnsi"/>
          <w:b w:val="0"/>
          <w:bCs w:val="0"/>
          <w:sz w:val="24"/>
          <w:szCs w:val="24"/>
        </w:rPr>
        <w:lastRenderedPageBreak/>
        <w:t>Final Task Breakdown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A3E40" w:rsidRPr="002B7084" w14:paraId="53BDFC04" w14:textId="77777777" w:rsidTr="002B7084">
        <w:tc>
          <w:tcPr>
            <w:tcW w:w="2160" w:type="dxa"/>
          </w:tcPr>
          <w:p w14:paraId="67233455" w14:textId="77777777" w:rsidR="008A3E40" w:rsidRPr="002B7084" w:rsidRDefault="00000000" w:rsidP="002B7084">
            <w:pPr>
              <w:jc w:val="center"/>
              <w:rPr>
                <w:sz w:val="24"/>
                <w:szCs w:val="24"/>
              </w:rPr>
            </w:pPr>
            <w:r w:rsidRPr="002B7084">
              <w:rPr>
                <w:sz w:val="24"/>
                <w:szCs w:val="24"/>
              </w:rPr>
              <w:t>Task</w:t>
            </w:r>
          </w:p>
        </w:tc>
        <w:tc>
          <w:tcPr>
            <w:tcW w:w="2160" w:type="dxa"/>
          </w:tcPr>
          <w:p w14:paraId="4C9B965E" w14:textId="77777777" w:rsidR="008A3E40" w:rsidRPr="002B7084" w:rsidRDefault="00000000" w:rsidP="002B7084">
            <w:pPr>
              <w:jc w:val="center"/>
              <w:rPr>
                <w:sz w:val="24"/>
                <w:szCs w:val="24"/>
              </w:rPr>
            </w:pPr>
            <w:r w:rsidRPr="002B7084">
              <w:rPr>
                <w:sz w:val="24"/>
                <w:szCs w:val="24"/>
              </w:rPr>
              <w:t>Responsible Member(s)</w:t>
            </w:r>
          </w:p>
        </w:tc>
        <w:tc>
          <w:tcPr>
            <w:tcW w:w="2160" w:type="dxa"/>
          </w:tcPr>
          <w:p w14:paraId="07E466CC" w14:textId="77777777" w:rsidR="008A3E40" w:rsidRPr="002B7084" w:rsidRDefault="00000000" w:rsidP="002B7084">
            <w:pPr>
              <w:jc w:val="center"/>
              <w:rPr>
                <w:sz w:val="24"/>
                <w:szCs w:val="24"/>
              </w:rPr>
            </w:pPr>
            <w:r w:rsidRPr="002B7084">
              <w:rPr>
                <w:sz w:val="24"/>
                <w:szCs w:val="24"/>
              </w:rPr>
              <w:t>Completion Date</w:t>
            </w:r>
          </w:p>
        </w:tc>
        <w:tc>
          <w:tcPr>
            <w:tcW w:w="2160" w:type="dxa"/>
          </w:tcPr>
          <w:p w14:paraId="604860FF" w14:textId="77777777" w:rsidR="008A3E40" w:rsidRPr="002B7084" w:rsidRDefault="00000000" w:rsidP="002B7084">
            <w:pPr>
              <w:jc w:val="center"/>
              <w:rPr>
                <w:sz w:val="24"/>
                <w:szCs w:val="24"/>
              </w:rPr>
            </w:pPr>
            <w:r w:rsidRPr="002B7084">
              <w:rPr>
                <w:sz w:val="24"/>
                <w:szCs w:val="24"/>
              </w:rPr>
              <w:t>Notes</w:t>
            </w:r>
          </w:p>
        </w:tc>
      </w:tr>
      <w:tr w:rsidR="008A3E40" w:rsidRPr="002B7084" w14:paraId="5B3D6D8A" w14:textId="77777777" w:rsidTr="002B7084">
        <w:tc>
          <w:tcPr>
            <w:tcW w:w="2160" w:type="dxa"/>
          </w:tcPr>
          <w:p w14:paraId="3A79F614" w14:textId="239FE35C" w:rsidR="008A3E40" w:rsidRPr="002B7084" w:rsidRDefault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1</w:t>
            </w:r>
          </w:p>
        </w:tc>
        <w:tc>
          <w:tcPr>
            <w:tcW w:w="2160" w:type="dxa"/>
          </w:tcPr>
          <w:p w14:paraId="73E221D2" w14:textId="0ECE8044" w:rsidR="008A3E40" w:rsidRPr="002B7084" w:rsidRDefault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Maitreya Milind Kadam and Dhruvi Trivedi</w:t>
            </w:r>
          </w:p>
        </w:tc>
        <w:tc>
          <w:tcPr>
            <w:tcW w:w="2160" w:type="dxa"/>
          </w:tcPr>
          <w:p w14:paraId="45387D36" w14:textId="6088C774" w:rsidR="008A3E40" w:rsidRPr="002B7084" w:rsidRDefault="00F120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12/10/2025</w:t>
            </w:r>
          </w:p>
        </w:tc>
        <w:tc>
          <w:tcPr>
            <w:tcW w:w="2160" w:type="dxa"/>
          </w:tcPr>
          <w:p w14:paraId="23284720" w14:textId="15987C1B" w:rsidR="008A3E40" w:rsidRPr="002B7084" w:rsidRDefault="00F120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1 was easy and straightforward</w:t>
            </w:r>
          </w:p>
        </w:tc>
      </w:tr>
      <w:tr w:rsidR="008A3E40" w:rsidRPr="002B7084" w14:paraId="142245D3" w14:textId="77777777" w:rsidTr="002B7084">
        <w:tc>
          <w:tcPr>
            <w:tcW w:w="2160" w:type="dxa"/>
          </w:tcPr>
          <w:p w14:paraId="5EA03BF2" w14:textId="7B4F3435" w:rsidR="008A3E40" w:rsidRPr="002B7084" w:rsidRDefault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2</w:t>
            </w:r>
          </w:p>
        </w:tc>
        <w:tc>
          <w:tcPr>
            <w:tcW w:w="2160" w:type="dxa"/>
          </w:tcPr>
          <w:p w14:paraId="44289392" w14:textId="4B9CF3F9" w:rsidR="008A3E40" w:rsidRPr="002B7084" w:rsidRDefault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Maitreya Milind Kadam and Dhruvi Trivedi</w:t>
            </w:r>
          </w:p>
        </w:tc>
        <w:tc>
          <w:tcPr>
            <w:tcW w:w="2160" w:type="dxa"/>
          </w:tcPr>
          <w:p w14:paraId="63B22E04" w14:textId="32FA0BD5" w:rsidR="008A3E40" w:rsidRPr="002B7084" w:rsidRDefault="00F120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15/10/2025</w:t>
            </w:r>
          </w:p>
        </w:tc>
        <w:tc>
          <w:tcPr>
            <w:tcW w:w="2160" w:type="dxa"/>
          </w:tcPr>
          <w:p w14:paraId="459C3176" w14:textId="78EFBD59" w:rsidR="008A3E40" w:rsidRPr="002B7084" w:rsidRDefault="00F120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both completed the code and combined and tested it for final submission</w:t>
            </w:r>
          </w:p>
        </w:tc>
      </w:tr>
      <w:tr w:rsidR="008A3E40" w:rsidRPr="002B7084" w14:paraId="7CDF49B3" w14:textId="77777777" w:rsidTr="002B7084">
        <w:tc>
          <w:tcPr>
            <w:tcW w:w="2160" w:type="dxa"/>
          </w:tcPr>
          <w:p w14:paraId="01DD6DD9" w14:textId="1F40D01D" w:rsidR="008A3E40" w:rsidRPr="002B7084" w:rsidRDefault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3</w:t>
            </w:r>
          </w:p>
        </w:tc>
        <w:tc>
          <w:tcPr>
            <w:tcW w:w="2160" w:type="dxa"/>
          </w:tcPr>
          <w:p w14:paraId="26CBC82B" w14:textId="79B93C12" w:rsidR="008A3E40" w:rsidRPr="002B7084" w:rsidRDefault="00BF4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Maitreya Milind Kadam and Dhruvi Trivedi</w:t>
            </w:r>
          </w:p>
        </w:tc>
        <w:tc>
          <w:tcPr>
            <w:tcW w:w="2160" w:type="dxa"/>
          </w:tcPr>
          <w:p w14:paraId="72CAE526" w14:textId="1C35D672" w:rsidR="008A3E40" w:rsidRPr="002B7084" w:rsidRDefault="00F120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25/10/2025</w:t>
            </w:r>
          </w:p>
        </w:tc>
        <w:tc>
          <w:tcPr>
            <w:tcW w:w="2160" w:type="dxa"/>
          </w:tcPr>
          <w:p w14:paraId="6CC5D73E" w14:textId="08E78E85" w:rsidR="008A3E40" w:rsidRPr="002B7084" w:rsidRDefault="00F120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the final task, we struggled a bit as our code was not logically correct according to the requirements. After troubleshooting, we were able to solve the problem and it matched the requirements as well.</w:t>
            </w:r>
          </w:p>
        </w:tc>
      </w:tr>
    </w:tbl>
    <w:p w14:paraId="70A657C9" w14:textId="603DC489" w:rsidR="008A3E40" w:rsidRPr="002B7084" w:rsidRDefault="008A3E40" w:rsidP="002B7084">
      <w:pPr>
        <w:rPr>
          <w:sz w:val="24"/>
          <w:szCs w:val="24"/>
        </w:rPr>
      </w:pPr>
    </w:p>
    <w:sectPr w:rsidR="008A3E40" w:rsidRPr="002B70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245DA0"/>
    <w:multiLevelType w:val="hybridMultilevel"/>
    <w:tmpl w:val="4114EF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B3C27"/>
    <w:multiLevelType w:val="hybridMultilevel"/>
    <w:tmpl w:val="7748923E"/>
    <w:lvl w:ilvl="0" w:tplc="79DA220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85C3C"/>
    <w:multiLevelType w:val="hybridMultilevel"/>
    <w:tmpl w:val="4398B346"/>
    <w:lvl w:ilvl="0" w:tplc="79DA220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11742C"/>
    <w:multiLevelType w:val="hybridMultilevel"/>
    <w:tmpl w:val="28105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6565">
    <w:abstractNumId w:val="8"/>
  </w:num>
  <w:num w:numId="2" w16cid:durableId="764614815">
    <w:abstractNumId w:val="6"/>
  </w:num>
  <w:num w:numId="3" w16cid:durableId="754673148">
    <w:abstractNumId w:val="5"/>
  </w:num>
  <w:num w:numId="4" w16cid:durableId="442309092">
    <w:abstractNumId w:val="4"/>
  </w:num>
  <w:num w:numId="5" w16cid:durableId="1143423521">
    <w:abstractNumId w:val="7"/>
  </w:num>
  <w:num w:numId="6" w16cid:durableId="1329020447">
    <w:abstractNumId w:val="3"/>
  </w:num>
  <w:num w:numId="7" w16cid:durableId="1284576562">
    <w:abstractNumId w:val="2"/>
  </w:num>
  <w:num w:numId="8" w16cid:durableId="875855695">
    <w:abstractNumId w:val="1"/>
  </w:num>
  <w:num w:numId="9" w16cid:durableId="1900088791">
    <w:abstractNumId w:val="0"/>
  </w:num>
  <w:num w:numId="10" w16cid:durableId="618268210">
    <w:abstractNumId w:val="12"/>
  </w:num>
  <w:num w:numId="11" w16cid:durableId="1435512235">
    <w:abstractNumId w:val="10"/>
  </w:num>
  <w:num w:numId="12" w16cid:durableId="855539512">
    <w:abstractNumId w:val="11"/>
  </w:num>
  <w:num w:numId="13" w16cid:durableId="20292580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084"/>
    <w:rsid w:val="00326F90"/>
    <w:rsid w:val="00540A6E"/>
    <w:rsid w:val="006570F2"/>
    <w:rsid w:val="008A3E40"/>
    <w:rsid w:val="00A53C10"/>
    <w:rsid w:val="00A65274"/>
    <w:rsid w:val="00AA1D8D"/>
    <w:rsid w:val="00AE10CF"/>
    <w:rsid w:val="00B47730"/>
    <w:rsid w:val="00BA49FB"/>
    <w:rsid w:val="00BF4785"/>
    <w:rsid w:val="00CB0664"/>
    <w:rsid w:val="00CE3185"/>
    <w:rsid w:val="00F120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4E8E7"/>
  <w14:defaultImageDpi w14:val="300"/>
  <w15:docId w15:val="{332750F8-2DAD-CC47-993D-F109D1F4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2B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Maitreya Milind Kadam</cp:lastModifiedBy>
  <cp:revision>6</cp:revision>
  <cp:lastPrinted>2025-10-24T01:20:00Z</cp:lastPrinted>
  <dcterms:created xsi:type="dcterms:W3CDTF">2013-12-23T23:15:00Z</dcterms:created>
  <dcterms:modified xsi:type="dcterms:W3CDTF">2025-10-24T01:21:00Z</dcterms:modified>
  <cp:category/>
</cp:coreProperties>
</file>